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Topic 5: 자화 기반 청정 모빌리티 소독 시스템</w:t>
      </w:r>
    </w:p>
    <w:p>
      <w:r>
        <w:rPr>
          <w:b/>
          <w:sz w:val="22"/>
        </w:rPr>
        <w:t>핵심 키워드: 청정, 소독, 모빌리티, 살균, 자화, 음이온, 사물인터넷, 메타, 결속, 공법</w:t>
      </w:r>
    </w:p>
    <w:p>
      <w:r>
        <w:rPr>
          <w:b/>
          <w:sz w:val="26"/>
        </w:rPr>
        <w:t>개요</w:t>
      </w:r>
    </w:p>
    <w:p>
      <w:pPr>
        <w:jc w:val="both"/>
      </w:pPr>
      <w:r>
        <w:rPr>
          <w:sz w:val="22"/>
        </w:rPr>
        <w:t>자화 기반 청정 모빌리티 소독 시스템은 자화 공법과 음이온 기술을 활용하여 모빌리티 환경 내의 공기 및 표면을 효과적으로 살균하고 청정하게 유지하기 위한 혁신적인 솔루션입니다. 이 시스템은 사물인터넷(IoT) 기술을 통해 실시간 모니터링 및 제어가 가능하며, 메타 결속 기술을 활용하여 다양한 모빌리티 플랫폼에 쉽게 통합될 수 있습니다. 본 보고서는 기업이 이 기술을 상용화하기 위한 전략적 방향을 제시합니다.</w:t>
      </w:r>
    </w:p>
    <w:p>
      <w:r>
        <w:rPr>
          <w:b/>
          <w:sz w:val="26"/>
        </w:rPr>
        <w:t>기술 구성</w:t>
      </w:r>
    </w:p>
    <w:p>
      <w:pPr>
        <w:jc w:val="both"/>
      </w:pPr>
      <w:r>
        <w:rPr>
          <w:sz w:val="22"/>
        </w:rPr>
        <w:t>(자화 공법) 자화 기술을 통해 공기 중의 미세 입자와 바이러스를 분해하는 방식으로, 기존 소독 방식보다 인체에 무해하고 지속 가능한 살균 효과를 제공합니다. 이 기술은 자화 장치의 소형화 및 에너지 효율성을 높이는 방향으로 개발되어야 합니다.</w:t>
      </w:r>
    </w:p>
    <w:p>
      <w:pPr>
        <w:jc w:val="both"/>
      </w:pPr>
      <w:r>
        <w:rPr>
          <w:sz w:val="22"/>
        </w:rPr>
        <w:t>(음이온 기술) 음이온을 방출하여 공기 중 유해 물질과 결합, 제거하는 방식으로, 청정한 환경을 유지합니다. 음이온 발생기의 배치 및 출력 조절을 통해 최적의 살균 환경을 조성해야 합니다.</w:t>
      </w:r>
    </w:p>
    <w:p>
      <w:pPr>
        <w:jc w:val="both"/>
      </w:pPr>
      <w:r>
        <w:rPr>
          <w:sz w:val="22"/>
        </w:rPr>
        <w:t>(사물인터넷) IoT 센서를 통해 소독 상태를 실시간으로 모니터링하고, 필요시 자동으로 소독 절차를 활성화합니다. 데이터 수집 및 분석을 통해 사용자 맞춤형 소독 서비스를 제공할 수 있습니다.</w:t>
      </w:r>
    </w:p>
    <w:p>
      <w:pPr>
        <w:jc w:val="both"/>
      </w:pPr>
      <w:r>
        <w:rPr>
          <w:sz w:val="22"/>
        </w:rPr>
        <w:t>(메타 결속) 모빌리티 플랫폼 간의 연동성을 강화하여, 자화 및 음이온 시스템을 다양한 차량 및 대중교통 수단에 쉽게 적용할 수 있도록 합니다.</w:t>
      </w:r>
    </w:p>
    <w:p>
      <w:r>
        <w:rPr>
          <w:b/>
          <w:sz w:val="26"/>
        </w:rPr>
        <w:t>적용 분야</w:t>
      </w:r>
    </w:p>
    <w:p>
      <w:pPr>
        <w:jc w:val="both"/>
      </w:pPr>
      <w:r>
        <w:rPr>
          <w:sz w:val="22"/>
        </w:rPr>
        <w:t>(자동차 산업) 개인 및 상업용 차량 내 공기 질 관리 및 소독 시스템으로 활용 가능하며, 시장 규모는 지속적으로 성장하고 있습니다.</w:t>
      </w:r>
    </w:p>
    <w:p>
      <w:pPr>
        <w:jc w:val="both"/>
      </w:pPr>
      <w:r>
        <w:rPr>
          <w:sz w:val="22"/>
        </w:rPr>
        <w:t>(대중교통) 버스, 기차, 지하철 등 대중교통 수단에 적용하여 승객의 건강과 안전을 보장할 수 있습니다.</w:t>
      </w:r>
    </w:p>
    <w:p>
      <w:pPr>
        <w:jc w:val="both"/>
      </w:pPr>
      <w:r>
        <w:rPr>
          <w:sz w:val="22"/>
        </w:rPr>
        <w:t>(물류 및 배송) 화물차 및 드론 등의 물류 운송 수단에 적용하여 상품의 청정 상태를 유지할 수 있습니다.</w:t>
      </w:r>
    </w:p>
    <w:p>
      <w:r>
        <w:rPr>
          <w:b/>
          <w:sz w:val="26"/>
        </w:rPr>
        <w:t>개발 단계별 목표</w:t>
      </w:r>
    </w:p>
    <w:p>
      <w:pPr>
        <w:jc w:val="both"/>
      </w:pPr>
      <w:r>
        <w:rPr>
          <w:sz w:val="22"/>
        </w:rPr>
        <w:t>(1차년도) 자화 및 음이온 기술의 기본 설계를 완료하고, 소형화 및 에너지 효율성을 높이기 위한 연구를 진행합니다. IoT 기반 모니터링 시스템의 프로토타입을 개발합니다.</w:t>
      </w:r>
    </w:p>
    <w:p>
      <w:pPr>
        <w:jc w:val="both"/>
      </w:pPr>
      <w:r>
        <w:rPr>
          <w:sz w:val="22"/>
        </w:rPr>
        <w:t>(2차년도) 다양한 모빌리티 플랫폼에 대한 메타 결속 기술을 개발하고, 시제품을 제작하여 실증 테스트를 진행합니다. 초기 시장 진입을 위한 파트너십을 구축합니다.</w:t>
      </w:r>
    </w:p>
    <w:p>
      <w:pPr>
        <w:jc w:val="both"/>
      </w:pPr>
      <w:r>
        <w:rPr>
          <w:sz w:val="22"/>
        </w:rPr>
        <w:t>(3차년도) 실증 결과를 바탕으로 상용화 제품을 출시하고, 주요 모빌리티 제조사와 협력하여 시장 점유율을 확대합니다. 사용자 피드백을 반영하여 지속적인 제품 개선을 추진합니다.</w:t>
      </w:r>
    </w:p>
    <w:p>
      <w:r>
        <w:rPr>
          <w:b/>
          <w:sz w:val="26"/>
        </w:rPr>
        <w:t>최종 목표</w:t>
      </w:r>
    </w:p>
    <w:p>
      <w:pPr>
        <w:jc w:val="both"/>
      </w:pPr>
      <w:r>
        <w:rPr>
          <w:sz w:val="22"/>
        </w:rPr>
        <w:t>자화 기반 청정 모빌리티 소독 시스템을 통해 공공 및 개인 모빌리티 환경에서의 청정 및 안전 기준을 혁신적으로 향상시키고, 글로벌 시장에서 선도적인 위치를 확보하는 것입니다.</w:t>
      </w:r>
    </w:p>
    <w:p>
      <w:r>
        <w:rPr>
          <w:b/>
          <w:sz w:val="26"/>
        </w:rPr>
        <w:t>활용 가능성</w:t>
      </w:r>
    </w:p>
    <w:p>
      <w:pPr>
        <w:jc w:val="both"/>
      </w:pPr>
      <w:r>
        <w:rPr>
          <w:sz w:val="22"/>
        </w:rPr>
        <w:t>이 기술은 모빌리티 외에도 다양한 산업 분야에 응용될 수 있으며, 특히 헬스케어, 공공시설, 스마트 빌딩 등에서의 확장 가능성이 높습니다. 또한, AI 및 빅데이터 기술과의 융합을 통해 더욱 정교한 소독 및 환경 관리 솔루션을 개발할 수 있습니다.</w:t>
      </w:r>
    </w:p>
    <w:p>
      <w:r>
        <w:rPr>
          <w:b/>
          <w:sz w:val="26"/>
        </w:rPr>
        <w:t>관련 기술 보유 기업 및 제조사 현황</w:t>
      </w:r>
    </w:p>
    <w:p>
      <w:pPr>
        <w:jc w:val="both"/>
      </w:pPr>
      <w:r>
        <w:rPr>
          <w:sz w:val="22"/>
        </w:rPr>
        <w:t>(기업 A) 자화 기술을 활용한 공기 청정 솔루션을 제공하며, 소형화 및 에너지 효율성에서 차별화된 기술력을 보유하고 있습니다.</w:t>
      </w:r>
    </w:p>
    <w:p>
      <w:pPr>
        <w:jc w:val="both"/>
      </w:pPr>
      <w:r>
        <w:rPr>
          <w:sz w:val="22"/>
        </w:rPr>
        <w:t>(기업 B) 음이온 기술 분야에서 선도적인 위치에 있으며, 다양한 모빌리티 플랫폼에 적용 가능한 모듈형 솔루션을 개발하고 있습니다.</w:t>
      </w:r>
    </w:p>
    <w:p>
      <w:pPr>
        <w:jc w:val="both"/>
      </w:pPr>
      <w:r>
        <w:rPr>
          <w:sz w:val="22"/>
        </w:rPr>
        <w:t>(기업 C) IoT 기반 모니터링 시스템을 전문으로 하며, 데이터 분석 및 사용자 맞춤형 서비스 제공에서 강점을 가지고 있습니다.</w:t>
      </w:r>
    </w:p>
    <w:p>
      <w:pPr>
        <w:jc w:val="both"/>
      </w:pPr>
      <w:r>
        <w:rPr>
          <w:sz w:val="22"/>
        </w:rPr>
        <w:t>(기업 D) 메타 결속 기술을 통해 다수의 모빌리티 플랫폼과의 통합을 지원하는 혁신적인 솔루션을 제공하고 있습니다.</w:t>
      </w:r>
    </w:p>
    <w:p>
      <w:pPr>
        <w:jc w:val="both"/>
      </w:pPr>
      <w:r>
        <w:rPr>
          <w:sz w:val="22"/>
        </w:rPr>
        <w:t>이 보고서는 자화 기반 청정 모빌리티 소독 시스템의 상용화를 위한 전략적 방향을 제시하며, 기업들이 기술 개발 및 시장 진입을 효과적으로 추진할 수 있도록 지원합니다.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