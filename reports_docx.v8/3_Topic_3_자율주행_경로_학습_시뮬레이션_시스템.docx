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3: 자율주행 경로 학습 시뮬레이션 시스템</w:t>
      </w:r>
    </w:p>
    <w:p>
      <w:r>
        <w:rPr>
          <w:b/>
          <w:sz w:val="22"/>
        </w:rPr>
        <w:t>핵심 키워드: 자율, 주행, 경로, 학습, 시뮬레이션, 테스트, 운행, 가속도, 환경, 정밀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자율주행 경로 학습 시뮬레이션 시스템은 자율주행 차량이 실제 환경에서의 주행을 모방하여 경로를 학습하고 테스트할 수 있는 가상 플랫폼을 제공합니다. 이 기술은 자율주행 차량의 개발 속도를 가속화하고, 안전성을 높이며, 다양한 주행 환경에 대한 적응력을 강화하는 데 중점을 둡니다. 기업은 이 시스템을 통해 비용 효율적인 개발 및 테스트 전략을 수립할 수 있습니다.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(자율 경로 학습) 딥러닝 기반의 알고리즘을 활용하여 차량이 스스로 최적의 경로를 학습하고, 다양한 환경 변수에 적응할 수 있도록 합니다. 차별화 포인트는 데이터 수집의 자동화와 실시간 경로 최적화입니다.</w:t>
      </w:r>
    </w:p>
    <w:p>
      <w:pPr>
        <w:jc w:val="both"/>
      </w:pPr>
      <w:r>
        <w:rPr>
          <w:sz w:val="22"/>
        </w:rPr>
        <w:t>(시뮬레이션 환경) 고정밀 3D 맵핑 기술을 통해 다양한 주행 환경을 가상으로 구현합니다. 이를 통해 실제 도로와 유사한 테스트 환경을 제공하여, 실제 주행 테스트에 앞서 문제점을 사전에 발견하고 수정할 수 있습니다.</w:t>
      </w:r>
    </w:p>
    <w:p>
      <w:pPr>
        <w:jc w:val="both"/>
      </w:pPr>
      <w:r>
        <w:rPr>
          <w:sz w:val="22"/>
        </w:rPr>
        <w:t>(운행 테스트 가속도) 시뮬레이션을 통해 다양한 주행 시나리오를 빠르게 반복 실행하여, 자율주행 시스템의 학습 속도를 가속화합니다. 이는 개발 주기를 단축시키고, 시장 진입 시간을 줄이는 데 기여합니다.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(자동차 제조) 자율주행 기술 개발 및 테스트에 필수적이며, 시장 규모는 연평균 20% 이상 성장할 것으로 예상됩니다.</w:t>
      </w:r>
    </w:p>
    <w:p>
      <w:pPr>
        <w:jc w:val="both"/>
      </w:pPr>
      <w:r>
        <w:rPr>
          <w:sz w:val="22"/>
        </w:rPr>
        <w:t>(물류 및 운송) 자율주행 트럭 및 드론의 경로 최적화에 활용 가능하며, 물류 효율성을 극대화할 수 있습니다.</w:t>
      </w:r>
    </w:p>
    <w:p>
      <w:pPr>
        <w:jc w:val="both"/>
      </w:pPr>
      <w:r>
        <w:rPr>
          <w:sz w:val="22"/>
        </w:rPr>
        <w:t>(스마트 시티) 도시 교통 관리 시스템과의 통합을 통해 교통 혼잡을 줄이고, 사고를 예방할 수 있습니다.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시뮬레이션 시스템의 기본 아키텍처 설계 및 프로토타입 개발. 초기 주행 시나리오 구축 및 테스트 환경 설정.</w:t>
      </w:r>
    </w:p>
    <w:p>
      <w:pPr>
        <w:jc w:val="both"/>
      </w:pPr>
      <w:r>
        <w:rPr>
          <w:sz w:val="22"/>
        </w:rPr>
        <w:t>(2차년도) 다양한 주행 환경과 시나리오를 포함한 고정밀 시뮬레이션 환경 구축. 알고리즘의 경로 학습 능력 및 반응 속도 개선.</w:t>
      </w:r>
    </w:p>
    <w:p>
      <w:pPr>
        <w:jc w:val="both"/>
      </w:pPr>
      <w:r>
        <w:rPr>
          <w:sz w:val="22"/>
        </w:rPr>
        <w:t>(3차년도) 실시간 데이터 피드백 시스템 통합 및 상용 수준의 테스트 완료. 다양한 차량 모델에 대한 적응성 테스트 및 최적화.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자율주행 경로 학습 시뮬레이션 시스템을 통해 자율주행 차량의 상용화 속도를 가속화하고, 안전성을 보장하여 시장에서의 경쟁력을 확보하는 것입니다. 이를 통해 기업은 자율주행 기술의 리더로 자리매김할 수 있습니다.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시스템은 자율주행 기술의 파급력을 극대화하며, 스마트 시티 및 물류 산업과의 융합 가능성을 제시합니다. 또한, 다른 인공지능 기반 기술과의 결합을 통해 다양한 산업에 적용할 수 있는 확장성을 제공합니다.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(Waymo) 자율주행 기술의 선두주자로, 고정밀 맵핑과 경로 최적화 기술에서 차별화된 성과를 보유. 벤치마킹 요소는 실시간 데이터 처리 및 대규모 시뮬레이션 실행 능력.</w:t>
      </w:r>
    </w:p>
    <w:p>
      <w:pPr>
        <w:jc w:val="both"/>
      </w:pPr>
      <w:r>
        <w:rPr>
          <w:sz w:val="22"/>
        </w:rPr>
        <w:t>(Tesla) 자율주행 차량의 상용화에 앞장서며, 자사 차량에 직접 시뮬레이션 시스템을 통합하여 실시간 학습을 구현. 차별화 포인트는 차량 내장형 AI와의 통합.</w:t>
      </w:r>
    </w:p>
    <w:p>
      <w:pPr>
        <w:jc w:val="both"/>
      </w:pPr>
      <w:r>
        <w:rPr>
          <w:sz w:val="22"/>
        </w:rPr>
        <w:t>(NVIDIA) 자율주행 시뮬레이션 플랫폼을 제공하며, GPU 기반의 고성능 연산 능력으로 다양한 시나리오를 빠르게 처리. 벤치마킹 요소는 그래픽 처리 기술과의 융합.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